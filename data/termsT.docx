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Acute Bronchitis</w:t>
            </w:r>
          </w:p>
        </w:tc>
        <w:tc>
          <w:tcPr>
            <w:tcW w:type="dxa" w:w="2160"/>
          </w:tcPr>
          <w:p>
            <w:r>
              <w:t>bronchitis</w:t>
            </w:r>
          </w:p>
        </w:tc>
        <w:tc>
          <w:tcPr>
            <w:tcW w:type="dxa" w:w="2160"/>
          </w:tcPr>
          <w:p>
            <w:r>
              <w:t>chest infection</w:t>
            </w:r>
          </w:p>
        </w:tc>
        <w:tc>
          <w:tcPr>
            <w:tcW w:type="dxa" w:w="2160"/>
          </w:tcPr>
          <w:p>
            <w:r>
              <w:t>cough</w:t>
            </w:r>
          </w:p>
        </w:tc>
      </w:tr>
      <w:tr>
        <w:tc>
          <w:tcPr>
            <w:tcW w:type="dxa" w:w="2160"/>
          </w:tcPr>
          <w:p>
            <w:r>
              <w:t>Acute respiratory infections (ARI)</w:t>
            </w:r>
          </w:p>
        </w:tc>
        <w:tc>
          <w:tcPr>
            <w:tcW w:type="dxa" w:w="2160"/>
          </w:tcPr>
          <w:p>
            <w:r>
              <w:t>respiratory infection</w:t>
            </w:r>
          </w:p>
        </w:tc>
        <w:tc>
          <w:tcPr>
            <w:tcW w:type="dxa" w:w="2160"/>
          </w:tcPr>
          <w:p>
            <w:r>
              <w:t>chest infection</w:t>
            </w:r>
          </w:p>
        </w:tc>
        <w:tc>
          <w:tcPr>
            <w:tcW w:type="dxa" w:w="2160"/>
          </w:tcPr>
          <w:p>
            <w:r>
              <w:t>severe cough</w:t>
            </w:r>
          </w:p>
        </w:tc>
      </w:tr>
      <w:tr>
        <w:tc>
          <w:tcPr>
            <w:tcW w:type="dxa" w:w="2160"/>
          </w:tcPr>
          <w:p>
            <w:r>
              <w:t>Allergic Rhinitis</w:t>
            </w:r>
          </w:p>
        </w:tc>
        <w:tc>
          <w:tcPr>
            <w:tcW w:type="dxa" w:w="2160"/>
          </w:tcPr>
          <w:p>
            <w:r>
              <w:t>allergy</w:t>
            </w:r>
          </w:p>
        </w:tc>
        <w:tc>
          <w:tcPr>
            <w:tcW w:type="dxa" w:w="2160"/>
          </w:tcPr>
          <w:p>
            <w:r>
              <w:t>hay fever</w:t>
            </w:r>
          </w:p>
        </w:tc>
        <w:tc>
          <w:tcPr>
            <w:tcW w:type="dxa" w:w="2160"/>
          </w:tcPr>
          <w:p>
            <w:r>
              <w:t>pollen allergy</w:t>
            </w:r>
          </w:p>
        </w:tc>
      </w:tr>
      <w:tr>
        <w:tc>
          <w:tcPr>
            <w:tcW w:type="dxa" w:w="2160"/>
          </w:tcPr>
          <w:p>
            <w:r>
              <w:t>Asthma</w:t>
            </w:r>
          </w:p>
        </w:tc>
        <w:tc>
          <w:tcPr>
            <w:tcW w:type="dxa" w:w="2160"/>
          </w:tcPr>
          <w:p>
            <w:r>
              <w:t>asthma</w:t>
            </w:r>
          </w:p>
        </w:tc>
        <w:tc>
          <w:tcPr>
            <w:tcW w:type="dxa" w:w="2160"/>
          </w:tcPr>
          <w:p>
            <w:r>
              <w:t>wheezing</w:t>
            </w:r>
          </w:p>
        </w:tc>
        <w:tc>
          <w:tcPr>
            <w:tcW w:type="dxa" w:w="2160"/>
          </w:tcPr>
          <w:p>
            <w:r>
              <w:t>inhaler</w:t>
            </w:r>
          </w:p>
        </w:tc>
      </w:tr>
      <w:tr>
        <w:tc>
          <w:tcPr>
            <w:tcW w:type="dxa" w:w="2160"/>
          </w:tcPr>
          <w:p>
            <w:r>
              <w:t>Bronchiolitis</w:t>
            </w:r>
          </w:p>
        </w:tc>
        <w:tc>
          <w:tcPr>
            <w:tcW w:type="dxa" w:w="2160"/>
          </w:tcPr>
          <w:p>
            <w:r>
              <w:t>bronchiolitis</w:t>
            </w:r>
          </w:p>
        </w:tc>
        <w:tc>
          <w:tcPr>
            <w:tcW w:type="dxa" w:w="2160"/>
          </w:tcPr>
          <w:p>
            <w:r>
              <w:t>RSV</w:t>
            </w:r>
          </w:p>
        </w:tc>
        <w:tc>
          <w:tcPr>
            <w:tcW w:type="dxa" w:w="2160"/>
          </w:tcPr>
          <w:p>
            <w:r>
              <w:t>baby cough</w:t>
            </w:r>
          </w:p>
        </w:tc>
      </w:tr>
      <w:tr>
        <w:tc>
          <w:tcPr>
            <w:tcW w:type="dxa" w:w="2160"/>
          </w:tcPr>
          <w:p>
            <w:r>
              <w:t>Bronchitis</w:t>
            </w:r>
          </w:p>
        </w:tc>
        <w:tc>
          <w:tcPr>
            <w:tcW w:type="dxa" w:w="2160"/>
          </w:tcPr>
          <w:p>
            <w:r>
              <w:t>bronchitis</w:t>
            </w:r>
          </w:p>
        </w:tc>
        <w:tc>
          <w:tcPr>
            <w:tcW w:type="dxa" w:w="2160"/>
          </w:tcPr>
          <w:p>
            <w:r>
              <w:t>chronic cough</w:t>
            </w:r>
          </w:p>
        </w:tc>
        <w:tc>
          <w:tcPr>
            <w:tcW w:type="dxa" w:w="2160"/>
          </w:tcPr>
          <w:p>
            <w:r>
              <w:t>lung infection</w:t>
            </w:r>
          </w:p>
        </w:tc>
      </w:tr>
      <w:tr>
        <w:tc>
          <w:tcPr>
            <w:tcW w:type="dxa" w:w="2160"/>
          </w:tcPr>
          <w:p>
            <w:r>
              <w:t>Bullous Dermatoses</w:t>
            </w:r>
          </w:p>
        </w:tc>
        <w:tc>
          <w:tcPr>
            <w:tcW w:type="dxa" w:w="2160"/>
          </w:tcPr>
          <w:p>
            <w:r>
              <w:t>skin blisters</w:t>
            </w:r>
          </w:p>
        </w:tc>
        <w:tc>
          <w:tcPr>
            <w:tcW w:type="dxa" w:w="2160"/>
          </w:tcPr>
          <w:p>
            <w:r>
              <w:t>pemphigoid</w:t>
            </w:r>
          </w:p>
        </w:tc>
        <w:tc>
          <w:tcPr>
            <w:tcW w:type="dxa" w:w="2160"/>
          </w:tcPr>
          <w:p>
            <w:r>
              <w:t>autoimmune skin</w:t>
            </w:r>
          </w:p>
        </w:tc>
      </w:tr>
      <w:tr>
        <w:tc>
          <w:tcPr>
            <w:tcW w:type="dxa" w:w="2160"/>
          </w:tcPr>
          <w:p>
            <w:r>
              <w:t>Chickenpox</w:t>
            </w:r>
          </w:p>
        </w:tc>
        <w:tc>
          <w:tcPr>
            <w:tcW w:type="dxa" w:w="2160"/>
          </w:tcPr>
          <w:p>
            <w:r>
              <w:t>chickenpox</w:t>
            </w:r>
          </w:p>
        </w:tc>
        <w:tc>
          <w:tcPr>
            <w:tcW w:type="dxa" w:w="2160"/>
          </w:tcPr>
          <w:p>
            <w:r>
              <w:t>varicella</w:t>
            </w:r>
          </w:p>
        </w:tc>
        <w:tc>
          <w:tcPr>
            <w:tcW w:type="dxa" w:w="2160"/>
          </w:tcPr>
          <w:p>
            <w:r>
              <w:t>itchy rash</w:t>
            </w:r>
          </w:p>
        </w:tc>
      </w:tr>
      <w:tr>
        <w:tc>
          <w:tcPr>
            <w:tcW w:type="dxa" w:w="2160"/>
          </w:tcPr>
          <w:p>
            <w:r>
              <w:t>Common Cold</w:t>
            </w:r>
          </w:p>
        </w:tc>
        <w:tc>
          <w:tcPr>
            <w:tcW w:type="dxa" w:w="2160"/>
          </w:tcPr>
          <w:p>
            <w:r>
              <w:t>common cold</w:t>
            </w:r>
          </w:p>
        </w:tc>
        <w:tc>
          <w:tcPr>
            <w:tcW w:type="dxa" w:w="2160"/>
          </w:tcPr>
          <w:p>
            <w:r>
              <w:t>runny nose</w:t>
            </w:r>
          </w:p>
        </w:tc>
        <w:tc>
          <w:tcPr>
            <w:tcW w:type="dxa" w:w="2160"/>
          </w:tcPr>
          <w:p>
            <w:r>
              <w:t>stuffy nose</w:t>
            </w:r>
          </w:p>
        </w:tc>
      </w:tr>
      <w:tr>
        <w:tc>
          <w:tcPr>
            <w:tcW w:type="dxa" w:w="2160"/>
          </w:tcPr>
          <w:p>
            <w:r>
              <w:t>Conjunctival Disorders</w:t>
            </w:r>
          </w:p>
        </w:tc>
        <w:tc>
          <w:tcPr>
            <w:tcW w:type="dxa" w:w="2160"/>
          </w:tcPr>
          <w:p>
            <w:r>
              <w:t>pink eye</w:t>
            </w:r>
          </w:p>
        </w:tc>
        <w:tc>
          <w:tcPr>
            <w:tcW w:type="dxa" w:w="2160"/>
          </w:tcPr>
          <w:p>
            <w:r>
              <w:t>conjunctivitis</w:t>
            </w:r>
          </w:p>
        </w:tc>
        <w:tc>
          <w:tcPr>
            <w:tcW w:type="dxa" w:w="2160"/>
          </w:tcPr>
          <w:p>
            <w:r>
              <w:t>red eye</w:t>
            </w:r>
          </w:p>
        </w:tc>
      </w:tr>
      <w:tr>
        <w:tc>
          <w:tcPr>
            <w:tcW w:type="dxa" w:w="2160"/>
          </w:tcPr>
          <w:p>
            <w:r>
              <w:t>COVID-19</w:t>
            </w:r>
          </w:p>
        </w:tc>
        <w:tc>
          <w:tcPr>
            <w:tcW w:type="dxa" w:w="2160"/>
          </w:tcPr>
          <w:p>
            <w:r>
              <w:t>covid</w:t>
            </w:r>
          </w:p>
        </w:tc>
        <w:tc>
          <w:tcPr>
            <w:tcW w:type="dxa" w:w="2160"/>
          </w:tcPr>
          <w:p>
            <w:r>
              <w:t>coronavirus</w:t>
            </w:r>
          </w:p>
        </w:tc>
        <w:tc>
          <w:tcPr>
            <w:tcW w:type="dxa" w:w="2160"/>
          </w:tcPr>
          <w:p>
            <w:r>
              <w:t>long covid</w:t>
            </w:r>
          </w:p>
        </w:tc>
      </w:tr>
      <w:tr>
        <w:tc>
          <w:tcPr>
            <w:tcW w:type="dxa" w:w="2160"/>
          </w:tcPr>
          <w:p>
            <w:r>
              <w:t>Croup</w:t>
            </w:r>
          </w:p>
        </w:tc>
        <w:tc>
          <w:tcPr>
            <w:tcW w:type="dxa" w:w="2160"/>
          </w:tcPr>
          <w:p>
            <w:r>
              <w:t>croup</w:t>
            </w:r>
          </w:p>
        </w:tc>
        <w:tc>
          <w:tcPr>
            <w:tcW w:type="dxa" w:w="2160"/>
          </w:tcPr>
          <w:p>
            <w:r>
              <w:t>barking cough</w:t>
            </w:r>
          </w:p>
        </w:tc>
        <w:tc>
          <w:tcPr>
            <w:tcW w:type="dxa" w:w="2160"/>
          </w:tcPr>
          <w:p>
            <w:r>
              <w:t>child cough</w:t>
            </w:r>
          </w:p>
        </w:tc>
      </w:tr>
      <w:tr>
        <w:tc>
          <w:tcPr>
            <w:tcW w:type="dxa" w:w="2160"/>
          </w:tcPr>
          <w:p>
            <w:r>
              <w:t>Denom</w:t>
            </w:r>
          </w:p>
        </w:tc>
        <w:tc>
          <w:tcPr>
            <w:tcW w:type="dxa" w:w="2160"/>
          </w:tcPr>
          <w:p>
            <w:r>
              <w:t>denom disease</w:t>
            </w:r>
          </w:p>
        </w:tc>
        <w:tc>
          <w:tcPr>
            <w:tcW w:type="dxa" w:w="2160"/>
          </w:tcPr>
          <w:p>
            <w:r>
              <w:t>rare denom</w:t>
            </w:r>
          </w:p>
        </w:tc>
        <w:tc>
          <w:tcPr>
            <w:tcW w:type="dxa" w:w="2160"/>
          </w:tcPr>
          <w:p>
            <w:r>
              <w:t>denom syndrome</w:t>
            </w:r>
          </w:p>
        </w:tc>
      </w:tr>
      <w:tr>
        <w:tc>
          <w:tcPr>
            <w:tcW w:type="dxa" w:w="2160"/>
          </w:tcPr>
          <w:p>
            <w:r>
              <w:t>ECLD - Asthma exacerbations</w:t>
            </w:r>
          </w:p>
        </w:tc>
        <w:tc>
          <w:tcPr>
            <w:tcW w:type="dxa" w:w="2160"/>
          </w:tcPr>
          <w:p>
            <w:r>
              <w:t>asthma attack</w:t>
            </w:r>
          </w:p>
        </w:tc>
        <w:tc>
          <w:tcPr>
            <w:tcW w:type="dxa" w:w="2160"/>
          </w:tcPr>
          <w:p>
            <w:r>
              <w:t>asthma flare</w:t>
            </w:r>
          </w:p>
        </w:tc>
        <w:tc>
          <w:tcPr>
            <w:tcW w:type="dxa" w:w="2160"/>
          </w:tcPr>
          <w:p>
            <w:r>
              <w:t>severe asthma</w:t>
            </w:r>
          </w:p>
        </w:tc>
      </w:tr>
      <w:tr>
        <w:tc>
          <w:tcPr>
            <w:tcW w:type="dxa" w:w="2160"/>
          </w:tcPr>
          <w:p>
            <w:r>
              <w:t>ECLD - COPD exacerbations</w:t>
            </w:r>
          </w:p>
        </w:tc>
        <w:tc>
          <w:tcPr>
            <w:tcW w:type="dxa" w:w="2160"/>
          </w:tcPr>
          <w:p>
            <w:r>
              <w:t>COPD flare</w:t>
            </w:r>
          </w:p>
        </w:tc>
        <w:tc>
          <w:tcPr>
            <w:tcW w:type="dxa" w:w="2160"/>
          </w:tcPr>
          <w:p>
            <w:r>
              <w:t>emphysema flare</w:t>
            </w:r>
          </w:p>
        </w:tc>
        <w:tc>
          <w:tcPr>
            <w:tcW w:type="dxa" w:w="2160"/>
          </w:tcPr>
          <w:p>
            <w:r>
              <w:t>chronic bronchitis flare</w:t>
            </w:r>
          </w:p>
        </w:tc>
      </w:tr>
      <w:tr>
        <w:tc>
          <w:tcPr>
            <w:tcW w:type="dxa" w:w="2160"/>
          </w:tcPr>
          <w:p>
            <w:r>
              <w:t>Exacerbations of chronic lung disease</w:t>
            </w:r>
          </w:p>
        </w:tc>
        <w:tc>
          <w:tcPr>
            <w:tcW w:type="dxa" w:w="2160"/>
          </w:tcPr>
          <w:p>
            <w:r>
              <w:t>lung flare</w:t>
            </w:r>
          </w:p>
        </w:tc>
        <w:tc>
          <w:tcPr>
            <w:tcW w:type="dxa" w:w="2160"/>
          </w:tcPr>
          <w:p>
            <w:r>
              <w:t>respiratory exacerbation</w:t>
            </w:r>
          </w:p>
        </w:tc>
        <w:tc>
          <w:tcPr>
            <w:tcW w:type="dxa" w:w="2160"/>
          </w:tcPr>
          <w:p>
            <w:r>
              <w:t>breathing difficulty</w:t>
            </w:r>
          </w:p>
        </w:tc>
      </w:tr>
      <w:tr>
        <w:tc>
          <w:tcPr>
            <w:tcW w:type="dxa" w:w="2160"/>
          </w:tcPr>
          <w:p>
            <w:r>
              <w:t>Herpes Simplex</w:t>
            </w:r>
          </w:p>
        </w:tc>
        <w:tc>
          <w:tcPr>
            <w:tcW w:type="dxa" w:w="2160"/>
          </w:tcPr>
          <w:p>
            <w:r>
              <w:t>herpes simplex</w:t>
            </w:r>
          </w:p>
        </w:tc>
        <w:tc>
          <w:tcPr>
            <w:tcW w:type="dxa" w:w="2160"/>
          </w:tcPr>
          <w:p>
            <w:r>
              <w:t>cold sores</w:t>
            </w:r>
          </w:p>
        </w:tc>
        <w:tc>
          <w:tcPr>
            <w:tcW w:type="dxa" w:w="2160"/>
          </w:tcPr>
          <w:p>
            <w:r>
              <w:t>oral herpes</w:t>
            </w:r>
          </w:p>
        </w:tc>
      </w:tr>
      <w:tr>
        <w:tc>
          <w:tcPr>
            <w:tcW w:type="dxa" w:w="2160"/>
          </w:tcPr>
          <w:p>
            <w:r>
              <w:t>Herpes Zoster</w:t>
            </w:r>
          </w:p>
        </w:tc>
        <w:tc>
          <w:tcPr>
            <w:tcW w:type="dxa" w:w="2160"/>
          </w:tcPr>
          <w:p>
            <w:r>
              <w:t>shingles</w:t>
            </w:r>
          </w:p>
        </w:tc>
        <w:tc>
          <w:tcPr>
            <w:tcW w:type="dxa" w:w="2160"/>
          </w:tcPr>
          <w:p>
            <w:r>
              <w:t>herpes zoster</w:t>
            </w:r>
          </w:p>
        </w:tc>
        <w:tc>
          <w:tcPr>
            <w:tcW w:type="dxa" w:w="2160"/>
          </w:tcPr>
          <w:p>
            <w:r>
              <w:t>shingles rash</w:t>
            </w:r>
          </w:p>
        </w:tc>
      </w:tr>
      <w:tr>
        <w:tc>
          <w:tcPr>
            <w:tcW w:type="dxa" w:w="2160"/>
          </w:tcPr>
          <w:p>
            <w:r>
              <w:t>Impetigo</w:t>
            </w:r>
          </w:p>
        </w:tc>
        <w:tc>
          <w:tcPr>
            <w:tcW w:type="dxa" w:w="2160"/>
          </w:tcPr>
          <w:p>
            <w:r>
              <w:t>impetigo</w:t>
            </w:r>
          </w:p>
        </w:tc>
        <w:tc>
          <w:tcPr>
            <w:tcW w:type="dxa" w:w="2160"/>
          </w:tcPr>
          <w:p>
            <w:r>
              <w:t>skin sores</w:t>
            </w:r>
          </w:p>
        </w:tc>
        <w:tc>
          <w:tcPr>
            <w:tcW w:type="dxa" w:w="2160"/>
          </w:tcPr>
          <w:p>
            <w:r>
              <w:t>contagious rash</w:t>
            </w:r>
          </w:p>
        </w:tc>
      </w:tr>
      <w:tr>
        <w:tc>
          <w:tcPr>
            <w:tcW w:type="dxa" w:w="2160"/>
          </w:tcPr>
          <w:p>
            <w:r>
              <w:t>Infectious Intestinal Diseases</w:t>
            </w:r>
          </w:p>
        </w:tc>
        <w:tc>
          <w:tcPr>
            <w:tcW w:type="dxa" w:w="2160"/>
          </w:tcPr>
          <w:p>
            <w:r>
              <w:t>stomach infection</w:t>
            </w:r>
          </w:p>
        </w:tc>
        <w:tc>
          <w:tcPr>
            <w:tcW w:type="dxa" w:w="2160"/>
          </w:tcPr>
          <w:p>
            <w:r>
              <w:t>intestinal infection</w:t>
            </w:r>
          </w:p>
        </w:tc>
        <w:tc>
          <w:tcPr>
            <w:tcW w:type="dxa" w:w="2160"/>
          </w:tcPr>
          <w:p>
            <w:r>
              <w:t>foodborne illness</w:t>
            </w:r>
          </w:p>
        </w:tc>
      </w:tr>
      <w:tr>
        <w:tc>
          <w:tcPr>
            <w:tcW w:type="dxa" w:w="2160"/>
          </w:tcPr>
          <w:p>
            <w:r>
              <w:t>Infectious Mononucleosis</w:t>
            </w:r>
          </w:p>
        </w:tc>
        <w:tc>
          <w:tcPr>
            <w:tcW w:type="dxa" w:w="2160"/>
          </w:tcPr>
          <w:p>
            <w:r>
              <w:t>mono</w:t>
            </w:r>
          </w:p>
        </w:tc>
        <w:tc>
          <w:tcPr>
            <w:tcW w:type="dxa" w:w="2160"/>
          </w:tcPr>
          <w:p>
            <w:r>
              <w:t>glandular fever</w:t>
            </w:r>
          </w:p>
        </w:tc>
        <w:tc>
          <w:tcPr>
            <w:tcW w:type="dxa" w:w="2160"/>
          </w:tcPr>
          <w:p>
            <w:r>
              <w:t>epstein-barr virus</w:t>
            </w:r>
          </w:p>
        </w:tc>
      </w:tr>
      <w:tr>
        <w:tc>
          <w:tcPr>
            <w:tcW w:type="dxa" w:w="2160"/>
          </w:tcPr>
          <w:p>
            <w:r>
              <w:t>Influenza-like illness</w:t>
            </w:r>
          </w:p>
        </w:tc>
        <w:tc>
          <w:tcPr>
            <w:tcW w:type="dxa" w:w="2160"/>
          </w:tcPr>
          <w:p>
            <w:r>
              <w:t>flu</w:t>
            </w:r>
          </w:p>
        </w:tc>
        <w:tc>
          <w:tcPr>
            <w:tcW w:type="dxa" w:w="2160"/>
          </w:tcPr>
          <w:p>
            <w:r>
              <w:t>influenza</w:t>
            </w:r>
          </w:p>
        </w:tc>
        <w:tc>
          <w:tcPr>
            <w:tcW w:type="dxa" w:w="2160"/>
          </w:tcPr>
          <w:p>
            <w:r>
              <w:t>fever and chills</w:t>
            </w:r>
          </w:p>
        </w:tc>
      </w:tr>
      <w:tr>
        <w:tc>
          <w:tcPr>
            <w:tcW w:type="dxa" w:w="2160"/>
          </w:tcPr>
          <w:p>
            <w:r>
              <w:t>Laryngitis</w:t>
            </w:r>
          </w:p>
        </w:tc>
        <w:tc>
          <w:tcPr>
            <w:tcW w:type="dxa" w:w="2160"/>
          </w:tcPr>
          <w:p>
            <w:r>
              <w:t>laryngitis</w:t>
            </w:r>
          </w:p>
        </w:tc>
        <w:tc>
          <w:tcPr>
            <w:tcW w:type="dxa" w:w="2160"/>
          </w:tcPr>
          <w:p>
            <w:r>
              <w:t>hoarse voice</w:t>
            </w:r>
          </w:p>
        </w:tc>
        <w:tc>
          <w:tcPr>
            <w:tcW w:type="dxa" w:w="2160"/>
          </w:tcPr>
          <w:p>
            <w:r>
              <w:t>sore throat</w:t>
            </w:r>
          </w:p>
        </w:tc>
      </w:tr>
      <w:tr>
        <w:tc>
          <w:tcPr>
            <w:tcW w:type="dxa" w:w="2160"/>
          </w:tcPr>
          <w:p>
            <w:r>
              <w:t>Laryngitis and Tracheitis</w:t>
            </w:r>
          </w:p>
        </w:tc>
        <w:tc>
          <w:tcPr>
            <w:tcW w:type="dxa" w:w="2160"/>
          </w:tcPr>
          <w:p>
            <w:r>
              <w:t>laryngitis</w:t>
            </w:r>
          </w:p>
        </w:tc>
        <w:tc>
          <w:tcPr>
            <w:tcW w:type="dxa" w:w="2160"/>
          </w:tcPr>
          <w:p>
            <w:r>
              <w:t>tracheitis</w:t>
            </w:r>
          </w:p>
        </w:tc>
        <w:tc>
          <w:tcPr>
            <w:tcW w:type="dxa" w:w="2160"/>
          </w:tcPr>
          <w:p>
            <w:r>
              <w:t>hoarse voice</w:t>
            </w:r>
          </w:p>
        </w:tc>
      </w:tr>
      <w:tr>
        <w:tc>
          <w:tcPr>
            <w:tcW w:type="dxa" w:w="2160"/>
          </w:tcPr>
          <w:p>
            <w:r>
              <w:t>Lower Respiratory Tract Infections</w:t>
            </w:r>
          </w:p>
        </w:tc>
        <w:tc>
          <w:tcPr>
            <w:tcW w:type="dxa" w:w="2160"/>
          </w:tcPr>
          <w:p>
            <w:r>
              <w:t>lung infection</w:t>
            </w:r>
          </w:p>
        </w:tc>
        <w:tc>
          <w:tcPr>
            <w:tcW w:type="dxa" w:w="2160"/>
          </w:tcPr>
          <w:p>
            <w:r>
              <w:t>bronchitis</w:t>
            </w:r>
          </w:p>
        </w:tc>
        <w:tc>
          <w:tcPr>
            <w:tcW w:type="dxa" w:w="2160"/>
          </w:tcPr>
          <w:p>
            <w:r>
              <w:t>pneumonia</w:t>
            </w:r>
          </w:p>
        </w:tc>
      </w:tr>
      <w:tr>
        <w:tc>
          <w:tcPr>
            <w:tcW w:type="dxa" w:w="2160"/>
          </w:tcPr>
          <w:p>
            <w:r>
              <w:t>Measles</w:t>
            </w:r>
          </w:p>
        </w:tc>
        <w:tc>
          <w:tcPr>
            <w:tcW w:type="dxa" w:w="2160"/>
          </w:tcPr>
          <w:p>
            <w:r>
              <w:t>measles</w:t>
            </w:r>
          </w:p>
        </w:tc>
        <w:tc>
          <w:tcPr>
            <w:tcW w:type="dxa" w:w="2160"/>
          </w:tcPr>
          <w:p>
            <w:r>
              <w:t>rubeola</w:t>
            </w:r>
          </w:p>
        </w:tc>
        <w:tc>
          <w:tcPr>
            <w:tcW w:type="dxa" w:w="2160"/>
          </w:tcPr>
          <w:p>
            <w:r>
              <w:t>red rash</w:t>
            </w:r>
          </w:p>
        </w:tc>
      </w:tr>
      <w:tr>
        <w:tc>
          <w:tcPr>
            <w:tcW w:type="dxa" w:w="2160"/>
          </w:tcPr>
          <w:p>
            <w:r>
              <w:t>Meningitis and Encephalitis</w:t>
            </w:r>
          </w:p>
        </w:tc>
        <w:tc>
          <w:tcPr>
            <w:tcW w:type="dxa" w:w="2160"/>
          </w:tcPr>
          <w:p>
            <w:r>
              <w:t>meningitis</w:t>
            </w:r>
          </w:p>
        </w:tc>
        <w:tc>
          <w:tcPr>
            <w:tcW w:type="dxa" w:w="2160"/>
          </w:tcPr>
          <w:p>
            <w:r>
              <w:t>encephalitis</w:t>
            </w:r>
          </w:p>
        </w:tc>
        <w:tc>
          <w:tcPr>
            <w:tcW w:type="dxa" w:w="2160"/>
          </w:tcPr>
          <w:p>
            <w:r>
              <w:t>brain infection</w:t>
            </w:r>
          </w:p>
        </w:tc>
      </w:tr>
      <w:tr>
        <w:tc>
          <w:tcPr>
            <w:tcW w:type="dxa" w:w="2160"/>
          </w:tcPr>
          <w:p>
            <w:r>
              <w:t>Mumps</w:t>
            </w:r>
          </w:p>
        </w:tc>
        <w:tc>
          <w:tcPr>
            <w:tcW w:type="dxa" w:w="2160"/>
          </w:tcPr>
          <w:p>
            <w:r>
              <w:t>mumps</w:t>
            </w:r>
          </w:p>
        </w:tc>
        <w:tc>
          <w:tcPr>
            <w:tcW w:type="dxa" w:w="2160"/>
          </w:tcPr>
          <w:p>
            <w:r>
              <w:t>swollen glands</w:t>
            </w:r>
          </w:p>
        </w:tc>
        <w:tc>
          <w:tcPr>
            <w:tcW w:type="dxa" w:w="2160"/>
          </w:tcPr>
          <w:p>
            <w:r>
              <w:t>parotitis</w:t>
            </w:r>
          </w:p>
        </w:tc>
      </w:tr>
      <w:tr>
        <w:tc>
          <w:tcPr>
            <w:tcW w:type="dxa" w:w="2160"/>
          </w:tcPr>
          <w:p>
            <w:r>
              <w:t>Non-infective Enteritis and Colitis</w:t>
            </w:r>
          </w:p>
        </w:tc>
        <w:tc>
          <w:tcPr>
            <w:tcW w:type="dxa" w:w="2160"/>
          </w:tcPr>
          <w:p>
            <w:r>
              <w:t>enteritis</w:t>
            </w:r>
          </w:p>
        </w:tc>
        <w:tc>
          <w:tcPr>
            <w:tcW w:type="dxa" w:w="2160"/>
          </w:tcPr>
          <w:p>
            <w:r>
              <w:t>colitis</w:t>
            </w:r>
          </w:p>
        </w:tc>
        <w:tc>
          <w:tcPr>
            <w:tcW w:type="dxa" w:w="2160"/>
          </w:tcPr>
          <w:p>
            <w:r>
              <w:t>gut inflammation</w:t>
            </w:r>
          </w:p>
        </w:tc>
      </w:tr>
      <w:tr>
        <w:tc>
          <w:tcPr>
            <w:tcW w:type="dxa" w:w="2160"/>
          </w:tcPr>
          <w:p>
            <w:r>
              <w:t>Otitis Media</w:t>
            </w:r>
          </w:p>
        </w:tc>
        <w:tc>
          <w:tcPr>
            <w:tcW w:type="dxa" w:w="2160"/>
          </w:tcPr>
          <w:p>
            <w:r>
              <w:t>ear infection</w:t>
            </w:r>
          </w:p>
        </w:tc>
        <w:tc>
          <w:tcPr>
            <w:tcW w:type="dxa" w:w="2160"/>
          </w:tcPr>
          <w:p>
            <w:r>
              <w:t>middle ear infection</w:t>
            </w:r>
          </w:p>
        </w:tc>
        <w:tc>
          <w:tcPr>
            <w:tcW w:type="dxa" w:w="2160"/>
          </w:tcPr>
          <w:p>
            <w:r>
              <w:t>ear pain</w:t>
            </w:r>
          </w:p>
        </w:tc>
      </w:tr>
      <w:tr>
        <w:tc>
          <w:tcPr>
            <w:tcW w:type="dxa" w:w="2160"/>
          </w:tcPr>
          <w:p>
            <w:r>
              <w:t>Otitis Media Acute New</w:t>
            </w:r>
          </w:p>
        </w:tc>
        <w:tc>
          <w:tcPr>
            <w:tcW w:type="dxa" w:w="2160"/>
          </w:tcPr>
          <w:p>
            <w:r>
              <w:t>acute ear infection</w:t>
            </w:r>
          </w:p>
        </w:tc>
        <w:tc>
          <w:tcPr>
            <w:tcW w:type="dxa" w:w="2160"/>
          </w:tcPr>
          <w:p>
            <w:r>
              <w:t>ear pain</w:t>
            </w:r>
          </w:p>
        </w:tc>
        <w:tc>
          <w:tcPr>
            <w:tcW w:type="dxa" w:w="2160"/>
          </w:tcPr>
          <w:p>
            <w:r>
              <w:t>middle ear infection</w:t>
            </w:r>
          </w:p>
        </w:tc>
      </w:tr>
      <w:tr>
        <w:tc>
          <w:tcPr>
            <w:tcW w:type="dxa" w:w="2160"/>
          </w:tcPr>
          <w:p>
            <w:r>
              <w:t>Peripheral Nervous Disease</w:t>
            </w:r>
          </w:p>
        </w:tc>
        <w:tc>
          <w:tcPr>
            <w:tcW w:type="dxa" w:w="2160"/>
          </w:tcPr>
          <w:p>
            <w:r>
              <w:t>peripheral neuropathy</w:t>
            </w:r>
          </w:p>
        </w:tc>
        <w:tc>
          <w:tcPr>
            <w:tcW w:type="dxa" w:w="2160"/>
          </w:tcPr>
          <w:p>
            <w:r>
              <w:t>nerve pain</w:t>
            </w:r>
          </w:p>
        </w:tc>
        <w:tc>
          <w:tcPr>
            <w:tcW w:type="dxa" w:w="2160"/>
          </w:tcPr>
          <w:p>
            <w:r>
              <w:t>numbness</w:t>
            </w:r>
          </w:p>
        </w:tc>
      </w:tr>
      <w:tr>
        <w:tc>
          <w:tcPr>
            <w:tcW w:type="dxa" w:w="2160"/>
          </w:tcPr>
          <w:p>
            <w:r>
              <w:t>Pleurisy</w:t>
            </w:r>
          </w:p>
        </w:tc>
        <w:tc>
          <w:tcPr>
            <w:tcW w:type="dxa" w:w="2160"/>
          </w:tcPr>
          <w:p>
            <w:r>
              <w:t>pleurisy</w:t>
            </w:r>
          </w:p>
        </w:tc>
        <w:tc>
          <w:tcPr>
            <w:tcW w:type="dxa" w:w="2160"/>
          </w:tcPr>
          <w:p>
            <w:r>
              <w:t>chest pain</w:t>
            </w:r>
          </w:p>
        </w:tc>
        <w:tc>
          <w:tcPr>
            <w:tcW w:type="dxa" w:w="2160"/>
          </w:tcPr>
          <w:p>
            <w:r>
              <w:t>lung inflammation</w:t>
            </w:r>
          </w:p>
        </w:tc>
      </w:tr>
      <w:tr>
        <w:tc>
          <w:tcPr>
            <w:tcW w:type="dxa" w:w="2160"/>
          </w:tcPr>
          <w:p>
            <w:r>
              <w:t>Pneumonia</w:t>
            </w:r>
          </w:p>
        </w:tc>
        <w:tc>
          <w:tcPr>
            <w:tcW w:type="dxa" w:w="2160"/>
          </w:tcPr>
          <w:p>
            <w:r>
              <w:t>pneumonia</w:t>
            </w:r>
          </w:p>
        </w:tc>
        <w:tc>
          <w:tcPr>
            <w:tcW w:type="dxa" w:w="2160"/>
          </w:tcPr>
          <w:p>
            <w:r>
              <w:t>lung infection</w:t>
            </w:r>
          </w:p>
        </w:tc>
        <w:tc>
          <w:tcPr>
            <w:tcW w:type="dxa" w:w="2160"/>
          </w:tcPr>
          <w:p>
            <w:r>
              <w:t>cough with fever</w:t>
            </w:r>
          </w:p>
        </w:tc>
      </w:tr>
      <w:tr>
        <w:tc>
          <w:tcPr>
            <w:tcW w:type="dxa" w:w="2160"/>
          </w:tcPr>
          <w:p>
            <w:r>
              <w:t>Pneumonia and Pneumonitis</w:t>
            </w:r>
          </w:p>
        </w:tc>
        <w:tc>
          <w:tcPr>
            <w:tcW w:type="dxa" w:w="2160"/>
          </w:tcPr>
          <w:p>
            <w:r>
              <w:t>pneumonia</w:t>
            </w:r>
          </w:p>
        </w:tc>
        <w:tc>
          <w:tcPr>
            <w:tcW w:type="dxa" w:w="2160"/>
          </w:tcPr>
          <w:p>
            <w:r>
              <w:t>lung inflammation</w:t>
            </w:r>
          </w:p>
        </w:tc>
        <w:tc>
          <w:tcPr>
            <w:tcW w:type="dxa" w:w="2160"/>
          </w:tcPr>
          <w:p>
            <w:r>
              <w:t>breathing difficulty</w:t>
            </w:r>
          </w:p>
        </w:tc>
      </w:tr>
      <w:tr>
        <w:tc>
          <w:tcPr>
            <w:tcW w:type="dxa" w:w="2160"/>
          </w:tcPr>
          <w:p>
            <w:r>
              <w:t>Respiratory System Diseases</w:t>
            </w:r>
          </w:p>
        </w:tc>
        <w:tc>
          <w:tcPr>
            <w:tcW w:type="dxa" w:w="2160"/>
          </w:tcPr>
          <w:p>
            <w:r>
              <w:t>lung disease</w:t>
            </w:r>
          </w:p>
        </w:tc>
        <w:tc>
          <w:tcPr>
            <w:tcW w:type="dxa" w:w="2160"/>
          </w:tcPr>
          <w:p>
            <w:r>
              <w:t>breathing problems</w:t>
            </w:r>
          </w:p>
        </w:tc>
        <w:tc>
          <w:tcPr>
            <w:tcW w:type="dxa" w:w="2160"/>
          </w:tcPr>
          <w:p>
            <w:r>
              <w:t>respiratory condition</w:t>
            </w:r>
          </w:p>
        </w:tc>
      </w:tr>
      <w:tr>
        <w:tc>
          <w:tcPr>
            <w:tcW w:type="dxa" w:w="2160"/>
          </w:tcPr>
          <w:p>
            <w:r>
              <w:t>Rubella</w:t>
            </w:r>
          </w:p>
        </w:tc>
        <w:tc>
          <w:tcPr>
            <w:tcW w:type="dxa" w:w="2160"/>
          </w:tcPr>
          <w:p>
            <w:r>
              <w:t>rubella</w:t>
            </w:r>
          </w:p>
        </w:tc>
        <w:tc>
          <w:tcPr>
            <w:tcW w:type="dxa" w:w="2160"/>
          </w:tcPr>
          <w:p>
            <w:r>
              <w:t>german measles</w:t>
            </w:r>
          </w:p>
        </w:tc>
        <w:tc>
          <w:tcPr>
            <w:tcW w:type="dxa" w:w="2160"/>
          </w:tcPr>
          <w:p>
            <w:r>
              <w:t>rash</w:t>
            </w:r>
          </w:p>
        </w:tc>
      </w:tr>
      <w:tr>
        <w:tc>
          <w:tcPr>
            <w:tcW w:type="dxa" w:w="2160"/>
          </w:tcPr>
          <w:p>
            <w:r>
              <w:t>Scabies</w:t>
            </w:r>
          </w:p>
        </w:tc>
        <w:tc>
          <w:tcPr>
            <w:tcW w:type="dxa" w:w="2160"/>
          </w:tcPr>
          <w:p>
            <w:r>
              <w:t>scabies</w:t>
            </w:r>
          </w:p>
        </w:tc>
        <w:tc>
          <w:tcPr>
            <w:tcW w:type="dxa" w:w="2160"/>
          </w:tcPr>
          <w:p>
            <w:r>
              <w:t>itchy rash</w:t>
            </w:r>
          </w:p>
        </w:tc>
        <w:tc>
          <w:tcPr>
            <w:tcW w:type="dxa" w:w="2160"/>
          </w:tcPr>
          <w:p>
            <w:r>
              <w:t>skin mites</w:t>
            </w:r>
          </w:p>
        </w:tc>
      </w:tr>
      <w:tr>
        <w:tc>
          <w:tcPr>
            <w:tcW w:type="dxa" w:w="2160"/>
          </w:tcPr>
          <w:p>
            <w:r>
              <w:t>Sinusitis</w:t>
            </w:r>
          </w:p>
        </w:tc>
        <w:tc>
          <w:tcPr>
            <w:tcW w:type="dxa" w:w="2160"/>
          </w:tcPr>
          <w:p>
            <w:r>
              <w:t>sinus infection</w:t>
            </w:r>
          </w:p>
        </w:tc>
        <w:tc>
          <w:tcPr>
            <w:tcW w:type="dxa" w:w="2160"/>
          </w:tcPr>
          <w:p>
            <w:r>
              <w:t>sinusitis</w:t>
            </w:r>
          </w:p>
        </w:tc>
        <w:tc>
          <w:tcPr>
            <w:tcW w:type="dxa" w:w="2160"/>
          </w:tcPr>
          <w:p>
            <w:r>
              <w:t>facial pain</w:t>
            </w:r>
          </w:p>
        </w:tc>
      </w:tr>
      <w:tr>
        <w:tc>
          <w:tcPr>
            <w:tcW w:type="dxa" w:w="2160"/>
          </w:tcPr>
          <w:p>
            <w:r>
              <w:t>Skin and Subcutaneous Tissue Infections</w:t>
            </w:r>
          </w:p>
        </w:tc>
        <w:tc>
          <w:tcPr>
            <w:tcW w:type="dxa" w:w="2160"/>
          </w:tcPr>
          <w:p>
            <w:r>
              <w:t>skin infection</w:t>
            </w:r>
          </w:p>
        </w:tc>
        <w:tc>
          <w:tcPr>
            <w:tcW w:type="dxa" w:w="2160"/>
          </w:tcPr>
          <w:p>
            <w:r>
              <w:t>cellulitis</w:t>
            </w:r>
          </w:p>
        </w:tc>
        <w:tc>
          <w:tcPr>
            <w:tcW w:type="dxa" w:w="2160"/>
          </w:tcPr>
          <w:p>
            <w:r>
              <w:t>boils</w:t>
            </w:r>
          </w:p>
        </w:tc>
      </w:tr>
      <w:tr>
        <w:tc>
          <w:tcPr>
            <w:tcW w:type="dxa" w:w="2160"/>
          </w:tcPr>
          <w:p>
            <w:r>
              <w:t>Strep Throat and Peritonsillar Abscess</w:t>
            </w:r>
          </w:p>
        </w:tc>
        <w:tc>
          <w:tcPr>
            <w:tcW w:type="dxa" w:w="2160"/>
          </w:tcPr>
          <w:p>
            <w:r>
              <w:t>strep throat</w:t>
            </w:r>
          </w:p>
        </w:tc>
        <w:tc>
          <w:tcPr>
            <w:tcW w:type="dxa" w:w="2160"/>
          </w:tcPr>
          <w:p>
            <w:r>
              <w:t>tonsil infection</w:t>
            </w:r>
          </w:p>
        </w:tc>
        <w:tc>
          <w:tcPr>
            <w:tcW w:type="dxa" w:w="2160"/>
          </w:tcPr>
          <w:p>
            <w:r>
              <w:t>sore throat</w:t>
            </w:r>
          </w:p>
        </w:tc>
      </w:tr>
      <w:tr>
        <w:tc>
          <w:tcPr>
            <w:tcW w:type="dxa" w:w="2160"/>
          </w:tcPr>
          <w:p>
            <w:r>
              <w:t>Symptoms involving musckuoskeletal</w:t>
            </w:r>
          </w:p>
        </w:tc>
        <w:tc>
          <w:tcPr>
            <w:tcW w:type="dxa" w:w="2160"/>
          </w:tcPr>
          <w:p>
            <w:r>
              <w:t>muscle pain</w:t>
            </w:r>
          </w:p>
        </w:tc>
        <w:tc>
          <w:tcPr>
            <w:tcW w:type="dxa" w:w="2160"/>
          </w:tcPr>
          <w:p>
            <w:r>
              <w:t>joint pain</w:t>
            </w:r>
          </w:p>
        </w:tc>
        <w:tc>
          <w:tcPr>
            <w:tcW w:type="dxa" w:w="2160"/>
          </w:tcPr>
          <w:p>
            <w:r>
              <w:t>stiffness</w:t>
            </w:r>
          </w:p>
        </w:tc>
      </w:tr>
      <w:tr>
        <w:tc>
          <w:tcPr>
            <w:tcW w:type="dxa" w:w="2160"/>
          </w:tcPr>
          <w:p>
            <w:r>
              <w:t>Symptoms involving musculoskeletal</w:t>
            </w:r>
          </w:p>
        </w:tc>
        <w:tc>
          <w:tcPr>
            <w:tcW w:type="dxa" w:w="2160"/>
          </w:tcPr>
          <w:p>
            <w:r>
              <w:t>joint pain</w:t>
            </w:r>
          </w:p>
        </w:tc>
        <w:tc>
          <w:tcPr>
            <w:tcW w:type="dxa" w:w="2160"/>
          </w:tcPr>
          <w:p>
            <w:r>
              <w:t>muscle ache</w:t>
            </w:r>
          </w:p>
        </w:tc>
        <w:tc>
          <w:tcPr>
            <w:tcW w:type="dxa" w:w="2160"/>
          </w:tcPr>
          <w:p>
            <w:r>
              <w:t>stiffness</w:t>
            </w:r>
          </w:p>
        </w:tc>
      </w:tr>
      <w:tr>
        <w:tc>
          <w:tcPr>
            <w:tcW w:type="dxa" w:w="2160"/>
          </w:tcPr>
          <w:p>
            <w:r>
              <w:t>Symptoms involving Respiratory and Chest</w:t>
            </w:r>
          </w:p>
        </w:tc>
        <w:tc>
          <w:tcPr>
            <w:tcW w:type="dxa" w:w="2160"/>
          </w:tcPr>
          <w:p>
            <w:r>
              <w:t>cough</w:t>
            </w:r>
          </w:p>
        </w:tc>
        <w:tc>
          <w:tcPr>
            <w:tcW w:type="dxa" w:w="2160"/>
          </w:tcPr>
          <w:p>
            <w:r>
              <w:t>shortness of breath</w:t>
            </w:r>
          </w:p>
        </w:tc>
        <w:tc>
          <w:tcPr>
            <w:tcW w:type="dxa" w:w="2160"/>
          </w:tcPr>
          <w:p>
            <w:r>
              <w:t>chest discomfort</w:t>
            </w:r>
          </w:p>
        </w:tc>
      </w:tr>
      <w:tr>
        <w:tc>
          <w:tcPr>
            <w:tcW w:type="dxa" w:w="2160"/>
          </w:tcPr>
          <w:p>
            <w:r>
              <w:t>Symptoms involving Skin and Integument Tissues</w:t>
            </w:r>
          </w:p>
        </w:tc>
        <w:tc>
          <w:tcPr>
            <w:tcW w:type="dxa" w:w="2160"/>
          </w:tcPr>
          <w:p>
            <w:r>
              <w:t>rash</w:t>
            </w:r>
          </w:p>
        </w:tc>
        <w:tc>
          <w:tcPr>
            <w:tcW w:type="dxa" w:w="2160"/>
          </w:tcPr>
          <w:p>
            <w:r>
              <w:t>skin irritation</w:t>
            </w:r>
          </w:p>
        </w:tc>
        <w:tc>
          <w:tcPr>
            <w:tcW w:type="dxa" w:w="2160"/>
          </w:tcPr>
          <w:p>
            <w:r>
              <w:t>itching</w:t>
            </w:r>
          </w:p>
        </w:tc>
      </w:tr>
      <w:tr>
        <w:tc>
          <w:tcPr>
            <w:tcW w:type="dxa" w:w="2160"/>
          </w:tcPr>
          <w:p>
            <w:r>
              <w:t>Tonsillitis and acute Pharyngitis</w:t>
            </w:r>
          </w:p>
        </w:tc>
        <w:tc>
          <w:tcPr>
            <w:tcW w:type="dxa" w:w="2160"/>
          </w:tcPr>
          <w:p>
            <w:r>
              <w:t>tonsillitis</w:t>
            </w:r>
          </w:p>
        </w:tc>
        <w:tc>
          <w:tcPr>
            <w:tcW w:type="dxa" w:w="2160"/>
          </w:tcPr>
          <w:p>
            <w:r>
              <w:t>sore throat</w:t>
            </w:r>
          </w:p>
        </w:tc>
        <w:tc>
          <w:tcPr>
            <w:tcW w:type="dxa" w:w="2160"/>
          </w:tcPr>
          <w:p>
            <w:r>
              <w:t>throat infection</w:t>
            </w:r>
          </w:p>
        </w:tc>
      </w:tr>
      <w:tr>
        <w:tc>
          <w:tcPr>
            <w:tcW w:type="dxa" w:w="2160"/>
          </w:tcPr>
          <w:p>
            <w:r>
              <w:t>Tonsillitis/Pharyngitis</w:t>
            </w:r>
          </w:p>
        </w:tc>
        <w:tc>
          <w:tcPr>
            <w:tcW w:type="dxa" w:w="2160"/>
          </w:tcPr>
          <w:p>
            <w:r>
              <w:t>tonsillitis</w:t>
            </w:r>
          </w:p>
        </w:tc>
        <w:tc>
          <w:tcPr>
            <w:tcW w:type="dxa" w:w="2160"/>
          </w:tcPr>
          <w:p>
            <w:r>
              <w:t>pharyngitis</w:t>
            </w:r>
          </w:p>
        </w:tc>
        <w:tc>
          <w:tcPr>
            <w:tcW w:type="dxa" w:w="2160"/>
          </w:tcPr>
          <w:p>
            <w:r>
              <w:t>sore throat</w:t>
            </w:r>
          </w:p>
        </w:tc>
      </w:tr>
      <w:tr>
        <w:tc>
          <w:tcPr>
            <w:tcW w:type="dxa" w:w="2160"/>
          </w:tcPr>
          <w:p>
            <w:r>
              <w:t>Upper Respiratory Tract Infections</w:t>
            </w:r>
          </w:p>
        </w:tc>
        <w:tc>
          <w:tcPr>
            <w:tcW w:type="dxa" w:w="2160"/>
          </w:tcPr>
          <w:p>
            <w:r>
              <w:t>URTI</w:t>
            </w:r>
          </w:p>
        </w:tc>
        <w:tc>
          <w:tcPr>
            <w:tcW w:type="dxa" w:w="2160"/>
          </w:tcPr>
          <w:p>
            <w:r>
              <w:t>cold</w:t>
            </w:r>
          </w:p>
        </w:tc>
        <w:tc>
          <w:tcPr>
            <w:tcW w:type="dxa" w:w="2160"/>
          </w:tcPr>
          <w:p>
            <w:r>
              <w:t>sore throat</w:t>
            </w:r>
          </w:p>
        </w:tc>
      </w:tr>
      <w:tr>
        <w:tc>
          <w:tcPr>
            <w:tcW w:type="dxa" w:w="2160"/>
          </w:tcPr>
          <w:p>
            <w:r>
              <w:t>Urinary Tract Infections</w:t>
            </w:r>
          </w:p>
        </w:tc>
        <w:tc>
          <w:tcPr>
            <w:tcW w:type="dxa" w:w="2160"/>
          </w:tcPr>
          <w:p>
            <w:r>
              <w:t>UTI</w:t>
            </w:r>
          </w:p>
        </w:tc>
        <w:tc>
          <w:tcPr>
            <w:tcW w:type="dxa" w:w="2160"/>
          </w:tcPr>
          <w:p>
            <w:r>
              <w:t>urinary infection</w:t>
            </w:r>
          </w:p>
        </w:tc>
        <w:tc>
          <w:tcPr>
            <w:tcW w:type="dxa" w:w="2160"/>
          </w:tcPr>
          <w:p>
            <w:r>
              <w:t>painful urination</w:t>
            </w:r>
          </w:p>
        </w:tc>
      </w:tr>
      <w:tr>
        <w:tc>
          <w:tcPr>
            <w:tcW w:type="dxa" w:w="2160"/>
          </w:tcPr>
          <w:p>
            <w:r>
              <w:t>Viral Hepatitis</w:t>
            </w:r>
          </w:p>
        </w:tc>
        <w:tc>
          <w:tcPr>
            <w:tcW w:type="dxa" w:w="2160"/>
          </w:tcPr>
          <w:p>
            <w:r>
              <w:t>hepatitis</w:t>
            </w:r>
          </w:p>
        </w:tc>
        <w:tc>
          <w:tcPr>
            <w:tcW w:type="dxa" w:w="2160"/>
          </w:tcPr>
          <w:p>
            <w:r>
              <w:t>liver infection</w:t>
            </w:r>
          </w:p>
        </w:tc>
        <w:tc>
          <w:tcPr>
            <w:tcW w:type="dxa" w:w="2160"/>
          </w:tcPr>
          <w:p>
            <w:r>
              <w:t>jaundice</w:t>
            </w:r>
          </w:p>
        </w:tc>
      </w:tr>
      <w:tr>
        <w:tc>
          <w:tcPr>
            <w:tcW w:type="dxa" w:w="2160"/>
          </w:tcPr>
          <w:p>
            <w:r>
              <w:t>Whooping Cough</w:t>
            </w:r>
          </w:p>
        </w:tc>
        <w:tc>
          <w:tcPr>
            <w:tcW w:type="dxa" w:w="2160"/>
          </w:tcPr>
          <w:p>
            <w:r>
              <w:t>whooping cough</w:t>
            </w:r>
          </w:p>
        </w:tc>
        <w:tc>
          <w:tcPr>
            <w:tcW w:type="dxa" w:w="2160"/>
          </w:tcPr>
          <w:p>
            <w:r>
              <w:t>pertussis</w:t>
            </w:r>
          </w:p>
        </w:tc>
        <w:tc>
          <w:tcPr>
            <w:tcW w:type="dxa" w:w="2160"/>
          </w:tcPr>
          <w:p>
            <w:r>
              <w:t>severe cough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